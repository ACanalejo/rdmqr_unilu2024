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Step-by-Step Manual Calculation of Regression Coefficients</w:t>
      </w:r>
    </w:p>
    <w:p>
      <w:pPr>
        <w:pStyle w:val="Heading2"/>
      </w:pPr>
      <w:r>
        <w:t>Dataset</w:t>
      </w:r>
    </w:p>
    <w:p>
      <w:r>
        <w:t>We’ll use the following dataset:</w:t>
        <w:br/>
        <w:br/>
        <w:t>| Obs | X1 | X2 | X3 | Y   |</w:t>
        <w:br/>
        <w:t>|-----|----|----|----|-----|</w:t>
        <w:br/>
        <w:t>| 1   | 1  | 2  | 3  | 1.5 |</w:t>
        <w:br/>
        <w:t>| 2   | 2  | 1  | 3  | 2.1 |</w:t>
        <w:br/>
        <w:t>| 3   | 3  | 4  | 3  | 3.3 |</w:t>
        <w:br/>
        <w:t>| 4   | 4  | 3  | 3  | 4.2 |</w:t>
        <w:br/>
        <w:t>| 5   | 5  | 6  | 3  | 5.1 |</w:t>
        <w:br/>
        <w:t>| 6   | 6  | 5  | 3  | 6.5 |</w:t>
      </w:r>
    </w:p>
    <w:p>
      <w:pPr>
        <w:pStyle w:val="Heading2"/>
      </w:pPr>
      <w:r>
        <w:t>1. Formulation</w:t>
      </w:r>
    </w:p>
    <w:p>
      <w:r>
        <w:t>The regression equation in matrix form is:</w:t>
        <w:br/>
        <w:t xml:space="preserve">    Y = X * beta + epsilon</w:t>
        <w:br/>
        <w:br/>
        <w:t>Where:</w:t>
        <w:br/>
        <w:t>- Y is the vector of the dependent variable Y:</w:t>
        <w:br/>
        <w:t xml:space="preserve">      Y = [1.5, 2.1, 3.3, 4.2, 5.1, 6.5]'</w:t>
        <w:br/>
        <w:t xml:space="preserve">      </w:t>
        <w:br/>
        <w:t>- X is the matrix of predictors (including a column for the intercept):</w:t>
        <w:br/>
        <w:t xml:space="preserve">      X =</w:t>
        <w:br/>
        <w:t xml:space="preserve">      [1 1 2 3]</w:t>
        <w:br/>
        <w:t xml:space="preserve">      [1 2 1 3]</w:t>
        <w:br/>
        <w:t xml:space="preserve">      [1 3 4 3]</w:t>
        <w:br/>
        <w:t xml:space="preserve">      [1 4 3 3]</w:t>
        <w:br/>
        <w:t xml:space="preserve">      [1 5 6 3]</w:t>
        <w:br/>
        <w:t xml:space="preserve">      [1 6 5 3]</w:t>
        <w:br/>
        <w:br/>
        <w:t>- beta is the vector of coefficients:</w:t>
        <w:br/>
        <w:t xml:space="preserve">      beta = [beta0, beta1, beta2, beta3]'</w:t>
        <w:br/>
        <w:br/>
        <w:t>The least-squares solution for beta is:</w:t>
        <w:br/>
        <w:t xml:space="preserve">    beta = (X'X)^(-1) * X'Y</w:t>
      </w:r>
    </w:p>
    <w:p>
      <w:pPr>
        <w:pStyle w:val="Heading2"/>
      </w:pPr>
      <w:r>
        <w:t>2. Step 1: Compute X'X</w:t>
      </w:r>
    </w:p>
    <w:p>
      <w:r>
        <w:t>X' is the transpose of X. Compute:</w:t>
        <w:br/>
        <w:t xml:space="preserve">    X'X =</w:t>
        <w:br/>
        <w:t xml:space="preserve">    [ 6  21  21  18 ]</w:t>
        <w:br/>
        <w:t xml:space="preserve">    [ 21 91  91  63 ]</w:t>
        <w:br/>
        <w:t xml:space="preserve">    [ 21 91  91  63 ]</w:t>
        <w:br/>
        <w:t xml:space="preserve">    [ 18 63  63  54 ]</w:t>
      </w:r>
    </w:p>
    <w:p>
      <w:pPr>
        <w:pStyle w:val="Heading2"/>
      </w:pPr>
      <w:r>
        <w:t>3. Step 2: Compute X'Y</w:t>
      </w:r>
    </w:p>
    <w:p>
      <w:r>
        <w:t>X'Y =</w:t>
        <w:br/>
        <w:t xml:space="preserve">    [22.7]</w:t>
        <w:br/>
        <w:t xml:space="preserve">    [91.3]</w:t>
        <w:br/>
        <w:t xml:space="preserve">    [91.7]</w:t>
        <w:br/>
        <w:t xml:space="preserve">    [68.1]</w:t>
      </w:r>
    </w:p>
    <w:p>
      <w:pPr>
        <w:pStyle w:val="Heading2"/>
      </w:pPr>
      <w:r>
        <w:t>4. Step 3: Solve for beta</w:t>
      </w:r>
    </w:p>
    <w:p>
      <w:r>
        <w:t>beta = (X'X)^(-1) * X'Y</w:t>
        <w:br/>
        <w:br/>
        <w:t>Result:</w:t>
        <w:br/>
        <w:t xml:space="preserve">    beta = [0.2833, 0.9833, 0.0167, 0.0000]</w:t>
      </w:r>
    </w:p>
    <w:p>
      <w:pPr>
        <w:pStyle w:val="Heading2"/>
      </w:pPr>
      <w:r>
        <w:t>Final Regression Equation</w:t>
      </w:r>
    </w:p>
    <w:p>
      <w:r>
        <w:t>Y = 0.2833 + 0.9833 * X1 + 0.0167 * X2 + 0 * X3</w:t>
      </w:r>
    </w:p>
    <w:p>
      <w:pPr>
        <w:pStyle w:val="Heading2"/>
      </w:pPr>
      <w:r>
        <w:t>Validation</w:t>
      </w:r>
    </w:p>
    <w:p>
      <w:r>
        <w:t>The regression coefficients and intercept align with the previously calculated values. Let me know if you'd like further clarification on any step!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